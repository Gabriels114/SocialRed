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del Proyecto: SocialRed Pro</w:t>
      </w:r>
    </w:p>
    <w:p>
      <w:pPr>
        <w:pStyle w:val="Heading2"/>
      </w:pPr>
      <w:r>
        <w:t>Introducción</w:t>
      </w:r>
    </w:p>
    <w:p>
      <w:r>
        <w:t>SocialRed Pro es una red social básica diseñada para modelar relaciones de amistad y proporcionar funcionalidades clave como registro, inicio de sesión, publicación de mensajes, gestión de amigos y visualización de interacciones entre usuarios. El sistema utiliza estructuras de datos eficientes, como la matriz de adyacencia, para representar relaciones entre usuarios y una interfaz gráfica construida con Dear ImGui para una experiencia interactiva.</w:t>
      </w:r>
    </w:p>
    <w:p>
      <w:pPr>
        <w:pStyle w:val="Heading2"/>
      </w:pPr>
      <w:r>
        <w:t>Objetivos del Proyecto</w:t>
      </w:r>
    </w:p>
    <w:p>
      <w:r>
        <w:t>1. Crear un sistema funcional para gestionar una red social.</w:t>
      </w:r>
    </w:p>
    <w:p>
      <w:r>
        <w:t>2. Implementar funcionalidades básicas y avanzadas:</w:t>
      </w:r>
    </w:p>
    <w:p>
      <w:r>
        <w:t xml:space="preserve">   - Registro, inicio y cierre de sesión.</w:t>
      </w:r>
    </w:p>
    <w:p>
      <w:r>
        <w:t xml:space="preserve">   - Publicación de mensajes públicos.</w:t>
      </w:r>
    </w:p>
    <w:p>
      <w:r>
        <w:t xml:space="preserve">   - Gestión de amigos (agregar amigos y mostrar amigos de amigos).</w:t>
      </w:r>
    </w:p>
    <w:p>
      <w:r>
        <w:t xml:space="preserve">   - Visualización de la matriz de adyacencia.</w:t>
      </w:r>
    </w:p>
    <w:p>
      <w:r>
        <w:t>3. Proveer una experiencia de usuario clara e intuitiva mediante una interfaz gráfica.</w:t>
      </w:r>
    </w:p>
    <w:p>
      <w:r>
        <w:t>4. Utilizar estructuras eficientes como la matriz de adyacencia para modelar relaciones de amistad.</w:t>
      </w:r>
    </w:p>
    <w:p>
      <w:pPr>
        <w:pStyle w:val="Heading2"/>
      </w:pPr>
      <w:r>
        <w:t>Características del Sistema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Función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Registro de Usuarios</w:t>
            </w:r>
          </w:p>
        </w:tc>
        <w:tc>
          <w:tcPr>
            <w:tcW w:type="dxa" w:w="4320"/>
          </w:tcPr>
          <w:p>
            <w:r>
              <w:t>Permite registrar nuevos usuarios y agrega un nodo en la matriz de adyacencia.</w:t>
            </w:r>
          </w:p>
        </w:tc>
      </w:tr>
      <w:tr>
        <w:tc>
          <w:tcPr>
            <w:tcW w:type="dxa" w:w="4320"/>
          </w:tcPr>
          <w:p>
            <w:r>
              <w:t>Inicio y Cierre de Sesión</w:t>
            </w:r>
          </w:p>
        </w:tc>
        <w:tc>
          <w:tcPr>
            <w:tcW w:type="dxa" w:w="4320"/>
          </w:tcPr>
          <w:p>
            <w:r>
              <w:t>Los usuarios pueden autenticarse y salir de la red.</w:t>
            </w:r>
          </w:p>
        </w:tc>
      </w:tr>
      <w:tr>
        <w:tc>
          <w:tcPr>
            <w:tcW w:type="dxa" w:w="4320"/>
          </w:tcPr>
          <w:p>
            <w:r>
              <w:t>Publicación de Mensajes</w:t>
            </w:r>
          </w:p>
        </w:tc>
        <w:tc>
          <w:tcPr>
            <w:tcW w:type="dxa" w:w="4320"/>
          </w:tcPr>
          <w:p>
            <w:r>
              <w:t>Los usuarios pueden publicar mensajes visibles para sus amigos.</w:t>
            </w:r>
          </w:p>
        </w:tc>
      </w:tr>
      <w:tr>
        <w:tc>
          <w:tcPr>
            <w:tcW w:type="dxa" w:w="4320"/>
          </w:tcPr>
          <w:p>
            <w:r>
              <w:t>Mensajes Públicos de Amigos</w:t>
            </w:r>
          </w:p>
        </w:tc>
        <w:tc>
          <w:tcPr>
            <w:tcW w:type="dxa" w:w="4320"/>
          </w:tcPr>
          <w:p>
            <w:r>
              <w:t>Permite visualizar mensajes publicados por los amigos del usuario activo.</w:t>
            </w:r>
          </w:p>
        </w:tc>
      </w:tr>
      <w:tr>
        <w:tc>
          <w:tcPr>
            <w:tcW w:type="dxa" w:w="4320"/>
          </w:tcPr>
          <w:p>
            <w:r>
              <w:t>Agregar Amigos</w:t>
            </w:r>
          </w:p>
        </w:tc>
        <w:tc>
          <w:tcPr>
            <w:tcW w:type="dxa" w:w="4320"/>
          </w:tcPr>
          <w:p>
            <w:r>
              <w:t>Crea relaciones bidireccionales (amistades) entre usuarios en la matriz de adyacencia.</w:t>
            </w:r>
          </w:p>
        </w:tc>
      </w:tr>
      <w:tr>
        <w:tc>
          <w:tcPr>
            <w:tcW w:type="dxa" w:w="4320"/>
          </w:tcPr>
          <w:p>
            <w:r>
              <w:t>Amigos de Amigos</w:t>
            </w:r>
          </w:p>
        </w:tc>
        <w:tc>
          <w:tcPr>
            <w:tcW w:type="dxa" w:w="4320"/>
          </w:tcPr>
          <w:p>
            <w:r>
              <w:t>Lista los amigos de los amigos del usuario activo.</w:t>
            </w:r>
          </w:p>
        </w:tc>
      </w:tr>
      <w:tr>
        <w:tc>
          <w:tcPr>
            <w:tcW w:type="dxa" w:w="4320"/>
          </w:tcPr>
          <w:p>
            <w:r>
              <w:t>Logs de Actividad</w:t>
            </w:r>
          </w:p>
        </w:tc>
        <w:tc>
          <w:tcPr>
            <w:tcW w:type="dxa" w:w="4320"/>
          </w:tcPr>
          <w:p>
            <w:r>
              <w:t>Registra eventos clave, como registro de usuarios y publicación de mensajes, y los muestra en tiempo real en la interfaz gráfica.</w:t>
            </w:r>
          </w:p>
        </w:tc>
      </w:tr>
      <w:tr>
        <w:tc>
          <w:tcPr>
            <w:tcW w:type="dxa" w:w="4320"/>
          </w:tcPr>
          <w:p>
            <w:r>
              <w:t>Visualización de la Matriz de Adyacencia</w:t>
            </w:r>
          </w:p>
        </w:tc>
        <w:tc>
          <w:tcPr>
            <w:tcW w:type="dxa" w:w="4320"/>
          </w:tcPr>
          <w:p>
            <w:r>
              <w:t>Muestra la matriz que representa las conexiones entre usuarios en formato tabular en la interfaz gráfica.</w:t>
            </w:r>
          </w:p>
        </w:tc>
      </w:tr>
    </w:tbl>
    <w:p>
      <w:pPr>
        <w:pStyle w:val="Heading2"/>
      </w:pPr>
      <w:r>
        <w:t>Estructura del Proyecto</w:t>
      </w:r>
    </w:p>
    <w:p>
      <w:pPr>
        <w:pStyle w:val="Heading3"/>
      </w:pPr>
      <w:r>
        <w:t>1. main.cpp</w:t>
      </w:r>
    </w:p>
    <w:p>
      <w:r>
        <w:t>- Contiene el punto de entrada del programa.</w:t>
        <w:br/>
        <w:t>- Gestiona la inicialización de GLFW, Dear ImGui y el bucle principal de renderizado.</w:t>
        <w:br/>
        <w:t>- Permite alternar entre el menú principal y el menú de usuario según el estado del usuario activo.</w:t>
      </w:r>
    </w:p>
    <w:p>
      <w:pPr>
        <w:pStyle w:val="Heading3"/>
      </w:pPr>
      <w:r>
        <w:t>2. RedSocial.h / RedSocial.cpp</w:t>
      </w:r>
    </w:p>
    <w:p>
      <w:r>
        <w:t>- Contiene la lógica principal de la red social, incluyendo:</w:t>
        <w:br/>
        <w:t xml:space="preserve">  - Registro de usuarios.</w:t>
        <w:br/>
        <w:t xml:space="preserve">  - Gestión de amigos.</w:t>
        <w:br/>
        <w:t xml:space="preserve">  - Publicación de mensajes.</w:t>
        <w:br/>
        <w:t xml:space="preserve">  - Obtención de mensajes y amigos de amigos.</w:t>
        <w:br/>
        <w:t xml:space="preserve">  - Actualización de la matriz de adyacencia.</w:t>
        <w:br/>
        <w:t>- Utiliza estructuras como `unordered_map` y `vector` para almacenar datos y relaciones.</w:t>
      </w:r>
    </w:p>
    <w:p>
      <w:pPr>
        <w:pStyle w:val="Heading3"/>
      </w:pPr>
      <w:r>
        <w:t>3. MatrizAdyacencia.h / MatrizAdyacencia.cpp</w:t>
      </w:r>
    </w:p>
    <w:p>
      <w:r>
        <w:t>- Define y gestiona la matriz de adyacencia.</w:t>
        <w:br/>
        <w:t>- Proporciona métodos para inicializar, redimensionar, y verificar conexiones entre usuarios.</w:t>
      </w:r>
    </w:p>
    <w:p>
      <w:pPr>
        <w:pStyle w:val="Heading3"/>
      </w:pPr>
      <w:r>
        <w:t>4. Menu.h / Menu.cpp</w:t>
      </w:r>
    </w:p>
    <w:p>
      <w:r>
        <w:t>- Define las funciones para renderizar el menú principal y el menú de usuario.</w:t>
        <w:br/>
        <w:t>- Utiliza Dear ImGui para crear una interfaz gráfica interactiva.</w:t>
        <w:br/>
        <w:t>- Integra botones, entradas de texto y tablas dinámicas para interacción del usuario.</w:t>
      </w:r>
    </w:p>
    <w:p>
      <w:pPr>
        <w:pStyle w:val="Heading2"/>
      </w:pPr>
      <w:r>
        <w:t>Interfaz de Usuario</w:t>
      </w:r>
    </w:p>
    <w:p>
      <w:r>
        <w:t>La interfaz gráfica fue desarrollada utilizando Dear ImGui, una biblioteca C++ que permite la creación de interfaces de usuario modernas y dinámicas. A continuación, se explican los principales componentes:</w:t>
      </w:r>
    </w:p>
    <w:p>
      <w:pPr>
        <w:pStyle w:val="Heading3"/>
      </w:pPr>
      <w:r>
        <w:t>1. Menú Principal</w:t>
      </w:r>
    </w:p>
    <w:p>
      <w:r>
        <w:t>El menú principal presenta opciones para registrar usuarios, iniciar sesión y salir del programa. Incluye un área para visualizar logs de actividad en tiempo real.</w:t>
      </w:r>
    </w:p>
    <w:p>
      <w:pPr>
        <w:pStyle w:val="Heading3"/>
      </w:pPr>
      <w:r>
        <w:t>2. Menú de Usuario</w:t>
      </w:r>
    </w:p>
    <w:p>
      <w:r>
        <w:t>El menú de usuario permite a los usuarios realizar varias acciones, incluyendo:</w:t>
        <w:br/>
        <w:t>- Publicar mensajes públicos.</w:t>
        <w:br/>
        <w:t>- Agregar amigos.</w:t>
        <w:br/>
        <w:t>- Visualizar mensajes de amigos.</w:t>
        <w:br/>
        <w:t>- Mostrar amigos de amigos.</w:t>
        <w:br/>
        <w:t>- Consultar la matriz de adyacencia.</w:t>
        <w:br/>
        <w:t>- Cerrar sesión.</w:t>
      </w:r>
    </w:p>
    <w:p>
      <w:pPr>
        <w:pStyle w:val="Heading3"/>
      </w:pPr>
      <w:r>
        <w:t>3. Visualización de Logs y Matriz de Adyacencia</w:t>
      </w:r>
    </w:p>
    <w:p>
      <w:r>
        <w:t>Los logs muestran eventos importantes como registro de usuarios y publicación de mensajes. La matriz de adyacencia, presentada en formato tabular, permite visualizar las conexiones entre usuarios.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